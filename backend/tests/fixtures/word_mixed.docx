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Expediente Completo del Empleado</w:t>
      </w:r>
    </w:p>
    <w:p>
      <w:pPr>
        <w:pStyle w:val="Heading1"/>
      </w:pPr>
      <w:r>
        <w:t>Datos Personales</w:t>
      </w:r>
    </w:p>
    <w:p>
      <w:r>
        <w:t>Nombre completo: Roberto García Fernández</w:t>
      </w:r>
    </w:p>
    <w:p>
      <w:r>
        <w:t>Correo: roberto.garcia@techcorp.es</w:t>
      </w:r>
    </w:p>
    <w:p>
      <w:r>
        <w:t>Móvil: +34 655 123 456</w:t>
      </w:r>
    </w:p>
    <w:p>
      <w:r>
        <w:t>DNI: 45678901C</w:t>
      </w:r>
    </w:p>
    <w:p>
      <w:pPr>
        <w:pStyle w:val="Heading1"/>
      </w:pPr>
      <w:r>
        <w:t>Contactos de Emergencia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Relación</w:t>
            </w:r>
          </w:p>
        </w:tc>
        <w:tc>
          <w:tcPr>
            <w:tcW w:type="dxa" w:w="2880"/>
          </w:tcPr>
          <w:p>
            <w:r>
              <w:t>Teléfono</w:t>
            </w:r>
          </w:p>
        </w:tc>
      </w:tr>
      <w:tr>
        <w:tc>
          <w:tcPr>
            <w:tcW w:type="dxa" w:w="2880"/>
          </w:tcPr>
          <w:p>
            <w:r>
              <w:t>Isabel García López</w:t>
            </w:r>
          </w:p>
        </w:tc>
        <w:tc>
          <w:tcPr>
            <w:tcW w:type="dxa" w:w="2880"/>
          </w:tcPr>
          <w:p>
            <w:r>
              <w:t>Cónyuge</w:t>
            </w:r>
          </w:p>
        </w:tc>
        <w:tc>
          <w:tcPr>
            <w:tcW w:type="dxa" w:w="2880"/>
          </w:tcPr>
          <w:p>
            <w:r>
              <w:t>+34 667 234 567</w:t>
            </w:r>
          </w:p>
        </w:tc>
      </w:tr>
      <w:tr>
        <w:tc>
          <w:tcPr>
            <w:tcW w:type="dxa" w:w="2880"/>
          </w:tcPr>
          <w:p>
            <w:r>
              <w:t>Pedro Fernández Ruiz</w:t>
            </w:r>
          </w:p>
        </w:tc>
        <w:tc>
          <w:tcPr>
            <w:tcW w:type="dxa" w:w="2880"/>
          </w:tcPr>
          <w:p>
            <w:r>
              <w:t>Padre</w:t>
            </w:r>
          </w:p>
        </w:tc>
        <w:tc>
          <w:tcPr>
            <w:tcW w:type="dxa" w:w="2880"/>
          </w:tcPr>
          <w:p>
            <w:r>
              <w:t>+34 654 876 543</w:t>
            </w:r>
          </w:p>
        </w:tc>
      </w:tr>
    </w:tbl>
    <w:p>
      <w:pPr>
        <w:pStyle w:val="Heading1"/>
      </w:pPr>
      <w:r>
        <w:t>Observaciones</w:t>
      </w:r>
    </w:p>
    <w:p>
      <w:r>
        <w:t>El empleado trabaja desde 2020. Cuenta bancaria para nómina: ES76 0182 6473 8901 2345 6789. Toda correspondencia debe enviarse a Calle Gran Vía 100, Madrid 28013.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