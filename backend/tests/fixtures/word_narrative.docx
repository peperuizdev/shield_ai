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Cliente</w:t>
      </w:r>
    </w:p>
    <w:p>
      <w:r>
        <w:t>Nuestro cliente, el Sr. Javier Moreno López, ha solicitado una consulta sobre su cuenta. Su correo registrado es javier.moreno@empresa.es y su número de contacto es +34 679 441 223. El cliente reside en Avenida Libertad 456, Barcelona 08001. Su DNI 98765432B está verificado en nuestro sistema. Cuenta bancaria: ES91 2100 0418 4502 0005 1332.</w:t>
      </w:r>
    </w:p>
    <w:p/>
    <w:p>
      <w:r>
        <w:t>Contacto adicional: Laura Sánchez Pérez (laura.sanchez@empresa.es, +34 612 987 654) del Departamento Legal en TechSolutions España S.L.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